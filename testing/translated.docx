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ಕೇನ್ಸ್ 2024 ರ ಕಥೆ - ಹೊಸ ಭಾರತೀಯ ಪೀಳಿಗೆಯ ಹೊರಹೊಮ್ಮುವಿಕೆ</w:t>
      </w:r>
    </w:p>
    <w:p/>
    <w:p>
      <w:r>
        <w:t>ಈ ವರ್ಷದ ಕೇನ್ಸ್ ಚಲನಚಿತ್ರೋತ್ಸವದ ಸ್ಪರ್ಧೆಯ ವಿಭಾಗದಲ್ಲಿ ಇದು ಮಂದವಾದ ಆರಂಭವಾಗಿತ್ತು.ರೆಡ್ ಕಾರ್ಪೆಟ್ನಲ್ಲಿ ಅವರ ಭವ್ಯವಾದ ಪ್ರವೇಶ ಮತ್ತು ಅವರ ಇತ್ತೀಚಿನ ಕೃತಿಗಳನ್ನು ಪ್ರದರ್ಶಿಸುವ ಕೊನೆಯಲ್ಲಿ ಅವರು ಪಡೆದ ನಿಂತು ಗೌರವದ ಹೊರತಾಗಿಯೂ, ಫ್ರಾನ್ಸಿಸ್ ಫೋರ್ಡ್ ಕೊಪ್ಪಾಲಾ, ಡೇವಿಡ್ ಕ್ರೊನೆನ್ಬರ್ಗ್, ಪಾಲ್ ಶ್ರಾಡರ್, ಅಲಿ ಅಬ್ಬಾಸಿ ಎಲ್ಲರೂ ತಮ್ಮ ಹೊಸ ಸೃಷ್ಟಿಗಳಲ್ಲಿ ನಿರಾಶಾದಾಯಕರಾಗಿದ್ದರು.ಇದು ಕೇವಲ ಅವರ ಖ್ಯಾತಿಯ ಆಚರಣೆಯಾಗಿತ್ತು ಮತ್ತು ಅವರ ಸಮಕಾಲೀನ ಕೆಲಸವಲ್ಲ.ಥಿಯೇಟರ್ ಗ್ರ್ಯಾಂಡ್ ಲುಮಿಯೆರ್‌ನಲ್ಲಿ ವಿವೇಚನಾಶೀಲ ಪ್ರೇಕ್ಷಕರನ್ನು ಉತ್ಸಾಹಭರಿತರಾಗುವುದು ಸಾಕಾಗಲಿಲ್ಲ, ಅಲ್ಲಿ ಸಿನೆಸ್ಟ್ಸ್ ಸಿನೆಮಾದ ಹೊಸ ಸಮಕಾಲೀನ ಕೃತಿಗಳನ್ನು ಪ್ರವೇಶಿಸಲು ಹೆಚ್ಚಿನ ಸಂಖ್ಯೆಯಲ್ಲಿ ಒಟ್ಟುಗೂಡುತ್ತದೆ.ಪ್ರಖ್ಯಾತ ಗ್ರೀಕ್ ನಿರ್ದೇಶಕ ಯಾರ್ಗೋಸ್ ಲ್ಯಾಂಥಿಮೋಸ್, ಚೀನಾದ ನಿರ್ದೇಶಕ ಜಿಯಾ ಜಾಂಗ್ಕೆ, ಫ್ರೆಂಚ್ ರಿಯಲಿಸಟೂರ್ ಜಾಕ್ವೆಸ್ ಆಡಿಯಾರ್ಡ್ ಮತ್ತು ಇಟಾಲಿಯನ್ ಮಾಸ್ಟರ್ ಪಾವೊಲೊ ಸೊರೆಂಟಿನೊ ಅವರ ಅತ್ಯುತ್ತಮವಾದವುಗಳು ತೇಪೆ ಮತ್ತು ಅಸಮಂಜಸವಾಗಿವೆ.ಉದ್ಧಾರ ವೈಶಿಷ್ಟ್ಯಗಳು ಯುಎನ್ ಪರ್ಸಿಟೀಸ್, ಕ್ರಿಟಿಕ್ಸ್ ವೀಕ್ ಮತ್ತು ಡೈರೆಕ್ಟರ್ಸ್ ಫೋರ್ಟ್‌ನೈಟ್ ಮುಂತಾದ ಇತರ ವಿಭಾಗಗಳಲ್ಲಿ ಮಾತ್ರ ಕಂಡುಬಂದಿವೆ.ಅವುಗಳಲ್ಲಿ ಫ್ರೆಂಚ್ “ಎಲ್ ಹಿಸ್ಟೊಯಿರ್ ದಿ ಸೌಲೆಮನ್” ನಂತಹ ಸಣ್ಣ ಸ್ವತಂತ್ರ ಚಲನಚಿತ್ರಗಳು, ಚೀನೀ “ಬ್ಲ್ಯಾಕ್ ಡಾಗ್” ಇಟಾಲಿಯನ್ ಚಲನಚಿತ್ರ “ದಿ ಡ್ಯಾಮ್ಡ್”, ಬಲ್ಗೇರಿಯನ್ ಚಲನಚಿತ್ರ “ನಾಚಿಕೆಯಿಲ್ಲದ”.ಮೊದಲ ಸೌದಿ ಅರೇಬಿಯನ್ ಚಲನಚಿತ್ರ “ನೋರಾ” ಮತ್ತು ಇತರರು.</w:t>
      </w:r>
    </w:p>
    <w:p/>
    <w:p>
      <w:r>
        <w:t>ಈವೆಂಟ್‌ನ ಕೊನೆಯ ಎರಡು ದಿನಗಳಲ್ಲಿ ಇದ್ದಕ್ಕಿದ್ದಂತೆ, ಯುವ ಭಾರತೀಯ ಚಲನಚಿತ್ರ ನಿರ್ಮಾಪಕ ಪಾಯಲ್ ಕಪಾಡಿಯಾ ತನ್ನ ಚೊಚ್ಚಲ ಚಲನಚಿತ್ರ “ಆಲ್ ವಿ ಇಮ್ಯಾಜಿನ್ ಲೈಟ್” ನೊಂದಿಗೆ ವಿಚಾರಣೆಯನ್ನು ಬೆಳಗಿಸಿದರು.ಪೋರ್ಚುಗೀಸ್ ಚಲನಚಿತ್ರ ನಿರ್ಮಾಪಕ ಮಿಗುಯೆಲ್ ಗೋಮ್ಸ್ ಅವರ ಶಾಸ್ತ್ರೀಯ ಚಲನಚಿತ್ರ “ಗ್ರ್ಯಾಂಡ್ ಟೂರ್” ಮತ್ತು ಪ್ರಸಿದ್ಧ ಇರಾನಿನ ನಿರ್ದೇಶಕ ಮತ್ತು ದೇಶಭ್ರಷ್ಟ ಮೊಹಮ್ಮದ್ ರಾಸೌಲೋಫ್‌ನಲ್ಲಿ “ದಿ ಸೀಡ್ ಆಫ್ ದಿ ಸೇಕ್ರೆಡ್ ಅಂಜೂರ” ದೊಂದಿಗೆ ಅವರನ್ನು ಸೇರಿಕೊಂಡರು.ಪಾಯಲ್ ಅವರ ಚಲನಚಿತ್ರವು ಉತ್ಸವದ ಸ್ಪರ್ಧೆಯ ವಿಭಾಗದ ವಿಶ್ವಾಸಾರ್ಹತೆಯನ್ನು ಪುನಃಸ್ಥಾಪಿಸಿತು.ಉತ್ಸವವು ಕೊನೆಯ ದಿನದ ಹೊತ್ತಿಗೆ ಅದರ ಖ್ಯಾತಿಯ ಹಾದಿಯಲ್ಲಿತ್ತು.ಫೆಸ್ಟಿವಲ್ ಫೋರಂನಲ್ಲಿ ಮೊಹಮ್ಮದ್ ರಾಸೌಲೋಫ್ ಕಾಣಿಸಿಕೊಂಡ ಸಂದರ್ಭವು ಇರಾನ್‌ನಲ್ಲಿ ಜೈಲು ಶಿಕ್ಷೆಯಿಂದ ತಪ್ಪಿಸಿಕೊಂಡಿದೆ.ಐತಿಹಾಸಿಕವಾಗಿ ಕೇನ್ಸ್ ಉತ್ಸವವು ಜೀವನ ಮತ್ತು ಕಲಾತ್ಮಕ ಸ್ವಾತಂತ್ರ್ಯದ ಆಚರಣೆಗೆ ಹೆಸರುವಾಸಿಯಾಗಿದೆ ಮತ್ತು ಈ ವರ್ಷ ಈ ಚಲನಚಿತ್ರಗಳ ಪ್ರಸ್ತುತಿಯ ಮೂಲಕ ಮತ್ತು ಸಂಪನ್ಮೂಲಗಳು ಮತ್ತು ಗೋಚರತೆಯ ದೃಷ್ಟಿಯಿಂದ ದೊಡ್ಡ ಚಲನಚಿತ್ರ ನಿರ್ಮಾಪಕರಿಂದ ಕಠಿಣ ಸ್ಪರ್ಧೆಯ ಹಿನ್ನೆಲೆಯಲ್ಲಿ ಅವುಗಳ ಮೌಲ್ಯವನ್ನು ಗುರುತಿಸುವ ಮೂಲಕವೂ ಈ ಮೌಲ್ಯಗಳಿಗೆ ನಿಲ್ಲಬಹುದು.</w:t>
      </w:r>
    </w:p>
    <w:p/>
    <w:p>
      <w:r>
        <w:t>ಯುಎಸ್ ಫಿಲ್ಮ್ ತಯಾರಕ ಸೀನ್ ಬೇಕರ್ ಅವರ ಚಲನಚಿತ್ರ “ಅನೋರಾ” ಈ ಕಾರ್ಯಕ್ರಮದಲ್ಲಿ ಉನ್ನತ ಬಹುಮಾನವನ್ನು ಗೆದ್ದರೂ, ಪಾಯಲ್ ಕಪಾಡಿಯಾ ಮತ್ತು ಮೊಹಮ್ಮದ್ ರಾಸೌಫ್ ಅವರು ಪ್ರದರ್ಶನ ಮತ್ತು ಗೌರವಗಳನ್ನು ಕದ್ದಿದ್ದಾರೆ.ಏಷ್ಯಾದ ಈ ಇಬ್ಬರು ಚಲನಚಿತ್ರ ನಿರ್ಮಾಪಕರ ಚಲನಚಿತ್ರಗಳಿಗೆ ಅಗಾಧವಾದ ಮಾಧ್ಯಮ ಮತ್ತು ಮೆಚ್ಚುಗೆಯ ವಿಮರ್ಶಾತ್ಮಕ ಪ್ರತಿಕ್ರಿಯೆಯು ಈ ಪ್ರದೇಶದ ಕಲಾತ್ಮಕ ಅಭಿವ್ಯಕ್ತಿಗಳಿಗೆ ಬೆಳಕನ್ನು ಬದಲಾಯಿಸುವುದಲ್ಲದೆ, ಸಮಕಾಲೀನ ಕಲೆಗಳನ್ನು ಸಾಮಾನ್ಯವಾಗಿ ರೂಪಿಸುವ ಸಾಮಾಜಿಕ ರಾಜಕೀಯ ವಾಸ್ತವಗಳನ್ನು ಒತ್ತಿಹೇಳಿದೆ ಮತ್ತು ನಿರ್ದಿಷ್ಟವಾಗಿ ಸಿನೆಮಾ ಸಮಕಾಲೀನರಿಗೆ ಪ್ರತಿಬಿಂಬಿಸುತ್ತದೆಮತ್ತು ಬದಲಾಗುತ್ತಿರುವ ವಿಶ್ವ ಕ್ರಮಾಂಕದ ತಕ್ಷಣದ ನೈಜತೆಗಳು ಬೇರೆ ಯಾವುದೇ ಕಲಾ ಪ್ರಕಾರದಂತೆ.ಬಲ್ಗೇರಿಯನ್ ute ಟೂರ್ ಅವರಿಂದ ಭಾರತೀಯ ವಿಷಯದೊಂದಿಗೆ ಮತ್ತು ಡಾ. ಚಿದಾನಂದ ನಾಯಕ್ ಎ ಫಿಲ್ಮ್ &amp; ಟೆಲಿವಿಷನ್ ಇನ್ಸ್ಟಿಟ್ಯೂಟ್ಗೆ ನೀಡಲಾದ ಅತ್ಯುತ್ತಮ ವಿದ್ಯಾರ್ಥಿ ಚಲನಚಿತ್ರ ಪ್ರಶಸ್ತಿಯನ್ನು ಹೊಂದಿರುವ ಚಲನಚಿತ್ರದಲ್ಲಿ ಉತ್ಸವದ ಯುಎನ್ ಕೆಲವು ವಿಷಯ ವಿಭಾಗದಲ್ಲಿ ಸೆಲೆಬ್ರಿಟಿ ಅಲ್ಲದ ನಟ ಅನಾಸುಯಾ ಸೆಂಗುಪ್ತಾ ಅವರ ಅತ್ಯುತ್ತಮ ನಟಿ ಪ್ರಶಸ್ತಿಮೈಸೂರಿನ ಭಾರತದ ವಿದ್ಯಾರ್ಥಿಯು ಭಾರತೀಯ ಉಪಖಂಡದ ಹೊಸ ತಲೆಮಾರಿನ ಚಲನಚಿತ್ರ ಕಲಾವಿದರ ಆಗಮನಕ್ಕೆ ಇತರ ಸಾಕ್ಷ್ಯಗಳು.</w:t>
      </w:r>
    </w:p>
    <w:p/>
    <w:p>
      <w:r>
        <w:t>"ನಾವು ಬೆಳಕಿನಂತೆ imagine ಹಿಸಿಕೊಳ್ಳುವುದು" ಐತಿಹಾಸಿಕವಾಗಿ ಮಹತ್ವದ್ದಾಗಿದೆ.ಕಳೆದ ಶತಮಾನದಲ್ಲಿ ಪ್ರಖ್ಯಾತ ಚಲನಚಿತ್ರ ನಿರ್ಮಾಪಕ ಸತ್ಯಜಿತ್ ರೇ ತನ್ನ ಆರಂಭಿಕ ಚಲನಚಿತ್ರಗಳೊಂದಿಗೆ ಮಾಡಿದ ರೀತಿಯಲ್ಲಿ ಇದು ಪಾಶ್ಚಿಮಾತ್ಯ ಸಂವೇದನೆಗಳನ್ನು ಡಿಕೋಡ್ ಮಾಡುತ್ತದೆ.ಪಾಯಲ್ ಅವರ ಚಲನಚಿತ್ರದ ವಿಮರ್ಶೆಗಳಲ್ಲಿ ಬಹುತೇಕ ಎಲ್ಲಾ ಪಾಶ್ಚಿಮಾತ್ಯ ವಿಮರ್ಶಕರು ಅವರ ಹೆಸರನ್ನು ಆಹ್ವಾನಿಸಿದರು.ಯುಕೆ ಪತ್ರಿಕೆ ‘ಗಾರ್ಡಿಯನ್’ ನ ಪೀಟರ್ ಬ್ರಾಡ್‌ಶಾ ಇದನ್ನು ಮಾನವೀಯತೆಯಿಂದ ತುಂಬಿರುವ ಅದ್ಭುತ, ನಿರರ್ಗಳವಾಗಿ ಮತ್ತು ಹೀರಿಕೊಳ್ಳುವ ಕಥೆ ಎಂದು ಬಣ್ಣಿಸಿದರೆ, ಇಂಡೀವೈರ್ ವಿಮರ್ಶಕ ಸೋಫಿ ಸನ್ಯಾಸಿ ಕೌಫ್‌ಮನ್ ಇಂದ್ರಿಯತೆ ಮತ್ತು ಜೀವನದ ಲಯವನ್ನು ಎತ್ತಿ ತೋರಿಸಿದ್ದು, ಚಲನಚಿತ್ರವು ತನ್ನ ನಿರೂಪಣೆಯಲ್ಲಿ ಆಕಸ್ಮಿಕವಾಗಿ ಬಹಿರಂಗಪಡಿಸುತ್ತದೆ.“ಹಾಲಿವುಡ್ ರಿಪೋರ್ಟರ್” ವಿಮರ್ಶಕರು ಇದನ್ನು “ವಿಪತ್ತಿನ ಜಗತ್ತಿನಲ್ಲಿ ಪ್ರೀತಿ ಮತ್ತು ಸಂತೋಷವನ್ನು ಹುಡುಕುವ ಮಹಿಳೆಯರ ಕಥೆಯಾಗಿ” ಎಂದು ಕರೆದರು.ಬಿಬಿಸಿ ವರದಿಗಾರ ನಿರ್ಣಾಯಕ ಪ್ರತಿಕ್ರಿಯೆಗಳನ್ನು ಸಂಕ್ಷಿಪ್ತಗೊಳಿಸಿದರು ಮತ್ತು ಪಾಯಲ್ ಅವರೊಂದಿಗಿನ ಸಂಭಾಷಣೆಯನ್ನು ನೆನಪಿಸಿಕೊಂಡರು, ಅಲ್ಲಿ ಅವರು ಕೇನ್ಸ್ ಉತ್ಸವದ ಹಿಂದಿನ ಆವೃತ್ತಿಯಲ್ಲಿ ಕಾಣಿಸಿಕೊಂಡ ತಮ್ಮ ಸಾಕ್ಷ್ಯಚಿತ್ರದ ಬಗ್ಗೆ ಮಾತನಾಡಿದ್ದರು, “ಸಾರ್ವಜನಿಕ ವಿಶ್ವವಿದ್ಯಾಲಯಗಳಿಗೆ ಪ್ರೇಮ ಪತ್ರ ಮತ್ತು ಅವರು ಏನು ನಿಲ್ಲುತ್ತಾರೆ - ಆದರ್ಶಪ್ರಾಯವಾದ ಜನರು.ಸಮಾಜದ ಎಲ್ಲಾ ಸ್ತರಗಳಲ್ಲಿ ಒಟ್ಟಿಗೆ ಇರಬಹುದು ಮತ್ತು ಬೌದ್ಧಿಕ ಮತ್ತು ದೈಹಿಕ ಸ್ವಾತಂತ್ರ್ಯವನ್ನು ಆನಂದಿಸಬಹುದು ”ಅವರು ಪ್ರಸ್ತುತ ಚಿತ್ರದಲ್ಲೂ ಪ್ರತಿಧ್ವನಿಸಿದ್ದಾರೆ.</w:t>
      </w:r>
    </w:p>
    <w:p/>
    <w:p>
      <w:r>
        <w:t>ಪಾಶ್ಚಿಮಾತ್ಯ ಆರಾಧನೆ ಮತ್ತು ಸಂವೇದನೆಗಳ ಈ ಅಭಿವ್ಯಕ್ತಿಗಳಿಂದ ಒಬ್ಬರನ್ನು ಸಾಗಿಸಬೇಕಾಗಿಲ್ಲ ಆದರೆ ಪಾಯಲ್ ಅವರ ಚಲನಚಿತ್ರವು ಭಾರತೀಯ ಮಾರುಕಟ್ಟೆಯಲ್ಲಿನ ಚಲನಚಿತ್ರಗಳ ಸಮುದ್ರದಲ್ಲಿ ಭಾರತೀಯ ಗುರುತನ್ನು ನಿಜವಾಗಿಯೂ ಯೋಜಿಸುತ್ತದೆ, ಆದರೂ ಇದು ಪ್ರತ್ಯೇಕ ಭಾರತೀಯ ಶೀರ್ಷಿಕೆಯನ್ನು ಹೊಂದಿದೆಯೆ ಎಂದು ತಿಳಿದಿಲ್ಲ.ಈ ಚಿತ್ರವು ಹೊಸ ಭಾರತೀಯ ಸ್ವತಂತ್ರ ಚಲನಚಿತ್ರ ತಯಾರಕರ ಜಾಗತಿಕ ಚಲನಚಿತ್ರ ದೃಶ್ಯವನ್ನು ಸ್ವೀಕರಿಸಲು ಮತ್ತು ಅರ್ಹವಾಗಿದೆ.</w:t>
      </w:r>
    </w:p>
    <w:p/>
    <w:p>
      <w:r>
        <w:t>"ನಾವು ಬೆಳಕಿನಂತೆ imagine ಹಿಸುತ್ತೇವೆ" ಭಾರತೀಯ ಸ್ವತಂತ್ರ ಸಿನೆಮಾದ ಸಾಮಾಜಿಕ ವಾಸ್ತವಿಕ ಪ್ರಕಾರವನ್ನು ಮೀರಿ ಭಾರತದ ಪ್ರಾದೇಶಿಕ ಚಿತ್ರಮಂದಿರಗಳಲ್ಲಿ ರೋಮಾಂಚಕವಾಗಿದೆ.ಇದು ಬಾಹ್ಯ ಪ್ರಪಂಚದ ಸಾಮಾಜಿಕ ವಾಸ್ತವತೆ ಮತ್ತು ಭಾರತದ ಆತ್ಮದ ಆಂತರಿಕ ಘರ್ಷಣೆಗಳನ್ನು ಅನ್ವೇಷಿಸುವ ಸಾರ್ವತ್ರಿಕ ಸನ್ನಿವೇಶದಲ್ಲಿ ಭಾರತೀಯ ವಾಸ್ತವವನ್ನು ಇರಿಸುತ್ತದೆ.  ಕಳೆದ ಕೆಲವು ವರ್ಷಗಳಲ್ಲಿ ಭಾರತೀಯ ಸ್ವತಂತ್ರ ಸಿನೆಮಾದ ಹೊಸ ಚಲನಚಿತ್ರ ಸಿದ್ಧಾಂತ ಮತ್ತು ಅಭ್ಯಾಸಕ್ಕಾಗಿ ತನ್ನದೇ ಆದ ವಸಾಹತುಶಾಹಿ ಹುಡುಕಾಟಕ್ಕೆ ಇದು ತನ್ನದೇ ಆದ ವಸಾಹತುಶಾಹಿ ಹುಡುಕಾಟಕ್ಕೆ ಭಾರತೀಯ ರಿಯಲಿಸ್ಟ್ ಸಿನೆಮಾದ ಚಲನಚಿತ್ರ ರೂಪವನ್ನು ಮಾದರಿ ರೂಪದಿಂದ ಬದಲಾಯಿಸುತ್ತದೆ.  ವಾಸ್ತವವಾಗಿ, ಕೆಲವು ಚಲನಚಿತ್ರ ವಿಮರ್ಶಕರು ಪ್ರಖ್ಯಾತ ಹಾಂಗ್ ಕಾಂಗ್ ಚಲನಚಿತ್ರ ನಿರ್ಮಾಪಕ ವಾಂಗ್ ಕಾರ್ ವಾಯ್ ಅವರ ಮುಖ್ಯ ಭೂಭಾಗ ಚೀನೀ ಸಿನೆಮಾಕ್ಕೆ ದೇಹದ ಅಗತ್ಯತೆಗಳ ಅವಶ್ಯಕತೆಗಳನ್ನು ಸಾರಾಂಶ ಮತ್ತು ಬೂರ್ಜ್ವಾ ಆಧ್ಯಾತ್ಮಿಕ ಹುಡುಕಾಟ ಮತ್ತು ದೇಹ ಮತ್ತು ಮನಸ್ಸನ್ನು ಹೇಗೆ ಸಂಯೋಜಿಸಲಾಗಿದೆ ಎಂಬುದರ ಕುರಿತು ಆಹ್ವಾನಿಸಿದ್ದಾರೆ.ಚಿತ್ರದ ನಿರೂಪಣೆ.ಪಾಮ್ ಡಿ'ಓರ್ ಪ್ರಶಸ್ತಿ ವಿಜೇತ ಚಲನಚಿತ್ರ “ಅನೋರಾ” ಮಾನವ ದೇಹದ ಇಂದ್ರಿಯ ಮತ್ತು ಕಾಮಪ್ರಚೋದಕ ಹುಡುಕಾಟದ ಚಿತ್ರಗಳಲ್ಲಿ ಸಂಪೂರ್ಣವಾಗಿ ಪಾಲ್ಗೊಂಡರೆ, ಪಾಯಲ್ ಅವರ ಚಲನಚಿತ್ರವು ದೇಹ ಮತ್ತು ಮನಸ್ಸಿನ ಅಗತ್ಯಗಳನ್ನು ಶಾಂತ ಮತ್ತು ಸ್ಟೊಯಿಕ್ ಸ್ವರೂಪ ಮತ್ತು ಬೇಡಿಕೆಗಳಲ್ಲಿ ಸಮತೋಲನಗೊಳಿಸುತ್ತದೆಸಮಕಾಲೀನ ಭಾರತೀಯ ವಾಸ್ತವದ ಭ್ರಾಂತಿಯ ಜೀವನದಲ್ಲಿ ಪ್ರೇಕ್ಷಕರು ಭರವಸೆಯ ಬಗ್ಗೆ ಹೆಚ್ಚಿನ ತಿಳುವಳಿಕೆಯನ್ನು.ಅದು ಆ ವಾಸ್ತವದ ಯಾವುದೇ ಸಮಸ್ಯೆಗಳನ್ನು ತಪ್ಪಿಸುವುದಿಲ್ಲ.ಅಭಾವದ ಇದು ಸ್ಪಷ್ಟವಾಗಿ ಸ್ಪಷ್ಟವಾದ ವಾಸ್ತವ, ಸಂಘಟಿತ ಧರ್ಮಗಳ ರಾಜಕೀಯ ಕಾರ್ಯಸೂಚಿಗಳು ಮತ್ತು ಪಿತೃಪ್ರಭುತ್ವ, ಅಭಿವೃದ್ಧಿ ಮತ್ತು ಗ್ರಾಹಕತೆಯ ಆರ್ಥಿಕ ಕ್ಲೀಷೆಗಳು, ಆದರೆ ನಂತರ ಅದರಲ್ಲಿ ಬೌದ್ಧಿಕ ಮತ್ತು ತಾತ್ವಿಕ ಸ್ವರವಿದೆ.ಒಂದು ಪಾತ್ರವು ಮಹಾನಗರದಲ್ಲಿ (ಮುಂಬೈ) ಜೀವನವು ಒಂದು ಕನಸು ಅಲ್ಲ ಆದರೆ ಭ್ರಮೆ ಎಂದು ಉದ್ಗರಿಸಿದಾಗ ಅದು ಸ್ವಾಭಾವಿಕ ಮತ್ತು ಮನುಷ್ಯ ಎರಡೂ ಪ್ರತಿಕೂಲತೆಯ ಹಿನ್ನೆಲೆಯಲ್ಲಿ ಮುಂಬೈಕಾರ್‌ಗಳ ಸ್ಥಿತಿಸ್ಥಾಪಕತ್ವಕ್ಕೆ ಕ್ಲಿಚ್ಡ್ ಅಭಿವ್ಯಕ್ತಿಗೆ ಪ್ರತಿಕ್ರಿಯಿಸುವುದಕ್ಕಿಂತ ತಾತ್ವಿಕ ಹೇಳಿಕೆಯಾಗಿದೆ.ವಾಸ್ತವವಾಗಿ, ಇದು ಈ ಚಿತ್ರದ ಈ ತಾತ್ವಿಕ ಪ್ರತಿಪಾದನೆಯಾಗಿದೆ ಮತ್ತು ಇದು ಸ್ಪರ್ಧೆಯ ಕೊಪ್ಪೊಲಾ ಅವರ “ಮೆಗಾಲೊಪೊಲಿಸ್” ನಿಂದ ಹೊರಗೆ ತಳ್ಳಲ್ಪಟ್ಟ ಪರಿಣಾಮಕಾರಿ ಚಲನಚಿತ್ರ ತಯಾರಿಕೆ ತಂತ್ರಗಳು, ಇದು ವಿಶ್ವದ ನಗರಗಳ ಅತಿಯಾದ ಮತ್ತು ನಾರ್ಸಿಸಿಸ್ಟಿಕ್ ಕಲ್ಪನೆಯ ಕಥೆಯಾಗಿದೆ, ಡೇವಿಡ್ ಕ್ರೊನೆನ್‌ಬರ್ಗ್‌ನ ವಿಲಕ್ಷಣ ಮತ್ತು ಅನಪೇಕ್ಷಿತ ಭವಿಷ್ಯದ ಭವಿಷ್ಯದ ಕಥೆಯನ್ನು “ಶ್ರೌಡ್ಸ್”ಮತ್ತು ಪಾಲ್ ಶ್ರಾಡರ್“ ಓ ಕೆನಡಾ ”ಅವರ ಸ್ವಯಂ -ಪರಿಣಾಮಕಾರಿ ನಾಟಕ.ಯುಎಸ್ನ ಮಾಜಿ ಅಧ್ಯಕ್ಷ, ಪಂಕ್ ಬರಹಗಾರ ಮತ್ತು ರಷ್ಯಾದ ಅರಾಜಕತಾವಾದಿ ಮತ್ತು ರಾಜಕೀಯ ಅಡ್ಡಿಪಡಿಸುವ ಎಡ್ವರ್ಡ್ ಲಿಮೊನೊವ್ ಮತ್ತು ಪೌರಾಣಿಕ ಇಟಾಲಿಯನ್ ನಟ ಮಾರ್ಸೆಲ್ಲೊ ಮಾಸ್ಟ್ರೊಯಾನಿ ಅವರ ಜೀವನ ಮತ್ತು ಪಾತ್ರಗಳ ಲಘು ಹೃದಯದ ಅರ್ಥಹೀನ ಪುನರಾವರ್ತನೆಯ ಮಾವೆರಿಕ್ ಯು.ಎಸ್.ನ ಮಾವೆರಿಕ್ ಮಾಜಿ ಅಧ್ಯಕ್ಷರು ತಮ್ಮ ಸ್ವಂತ ಕುಟುಂಬ ಸದಸ್ಯರ ಚಿಯಾರಾ ಮತ್ತು ಕ್ಯಾಥರೀನೋವ್ ಅವರ ಕುಟುಂಬದ ಸದಸ್ಯರ ಜೀವನ ಮತ್ತು ಪಾತ್ರಗಳ ಬಗ್ಗೆ."ನಾವು ಬೆಳಕು ಎಂದು imagine ಹಿಸುತ್ತೇವೆ" ಮತ್ತು "ಪವಿತ್ರ ಅಂಜೂರದ ಬೀಜ" ದ ಸಾಮಾಜಿಕ ಪ್ರಭಾವದ ಸಂದರ್ಭದಲ್ಲಿ ಮರೆವು.   .</w:t>
      </w:r>
    </w:p>
    <w:p/>
    <w:p>
      <w:r>
        <w:t>ಕ್ಯಾನ್ ಚಲನಚಿತ್ರೋತ್ಸವವು ಸಿನೆಮಾ ಕಲೆಗೆ ಒಂದು ಪ್ರಮುಖ ವೇದಿಕೆಯಾಗಿದೆ, ಮಾರುಕಟ್ಟೆ ಪಡೆಗಳು ಮಾರಾಟ ಮತ್ತು ಖರೀದಿಸಲು ಉತ್ಪನ್ನವಾಗಿ ಖರೀದಿಸಲು ಮತ್ತು ಖರೀದಿಸಲು ಮತ್ತು ಓವರ್ ಪ್ರಚಾರ ಪಡೆದ ರೆಡ್ ಕಾರ್ಪೆಟ್ ಕ್ಯಾಟ್‌ವಾಕ್‌ಗಳಲ್ಲಿ ಸೆಲೆಬ್ರಿಟಿಗಳನ್ನು ಮೆರವಣಿಗೆ ಮಾಡುವ ಕುಖ್ಯಾತಿ, ಹಬ್ಬದ ತಿರುಳು ಇನ್ನೂ ಉಳಿದಿದೆಬಲವಾದ.ಪಾಶ್ಚಿಮಾತ್ಯ ಸಂವೇದನೆಗಳು ಪೂರ್ವದ ಭಾವನಾತ್ಮಕವಾಗಿ ಚಾಲಿತ ಸ್ಟೈಲಿಸ್ಟಿಕ್ ಪ್ರದರ್ಶಿತ ಚಿತ್ರಮಂದಿರಗಳಿಗೆ ಇನ್ನೂ ಹಿಂಜರಿಯುತ್ತಿದ್ದರೂ, ಅದು ನೈಜತೆಗಳನ್ನು ನಿರ್ಲಕ್ಷಿಸಲು ಸಾಧ್ಯವಿಲ್ಲ ಮತ್ತು ತಮ್ಮನ್ನು ಹೆಚ್ಚು ಅಂತರ್ಗತ ಸಂಸ್ಕೃತಿಗಳು ಮತ್ತು ರೂಪಗಳಿಗೆ ವಿಸ್ತರಿಸಬೇಕಾಯಿತು."ಆಲ್ ವಿ ಇಮ್ಯಾಜಿನ್" ನಂತಹ ಚಲನಚಿತ್ರಗಳು ಒಳಗೊಳ್ಳುವಿಕೆಯನ್ನು ಬಯಸುತ್ತವೆ.</w:t>
      </w:r>
    </w:p>
    <w:p/>
    <w:p>
      <w:r>
        <w:t>ಇಂದಿನ ಚಲನಚಿತ್ರ ವ್ಯವಹಾರದಲ್ಲಿ ಚಲನಚಿತ್ರ ನಿರ್ಮಾಣ ಮತ್ತು ವಿತರಣೆಯ ಸ್ವರೂಪವನ್ನು ಮಹತ್ವಾಕಾಂಕ್ಷಿ ಭಾರತೀಯ ಯುವ ಚಲನಚಿತ್ರ ನಿರ್ಮಾಪಕರ ಗಮನಕ್ಕೆ ತರುತ್ತದೆ.ಇದು ತನ್ನ ಶೀರ್ಷಿಕೆ ಸಾಲಗಳಲ್ಲಿ, ಫ್ರಾನ್ಸ್, ನೆದರ್ಲ್ಯಾಂಡ್ಸ್, ಲಕ್ಸೆಂಬರ್ಗ್ ಮತ್ತು ಭಾರತದ ಉತ್ಪಾದನಾ ಮನೆಗಳನ್ನು ಉತ್ಪಾದಿಸುವ ಪಾಲುದಾರರಾಗಿ ಹೊಂದಿದೆ.ಇದು ಉತ್ಸವದ ಸ್ಪರ್ಧೆಯ ವಿಭಾಗದಲ್ಲಿ ಬಹುತೇಕ ಎಲ್ಲ ಚಲನಚಿತ್ರಗಳ ವಾಸ್ತವತೆಯಾಗಿದೆ ಮತ್ತು ಕಲೆ ಸಿನೆಮಾ ಅಂತರರಾಷ್ಟ್ರೀಯ ಸಹಕಾರ ಮತ್ತು ಬಹುಪಕ್ಷೀಯ ಆರ್ಥಿಕ ಸಂಪನ್ಮೂಲಗಳ ಮೂಲಕ ಮಾತ್ರ ಬದುಕಬಲ್ಲದು ಎಂದು ಸೂಚಿಸುತ್ತದೆ ಆದರೆ ಅದು "ನಾವು imagine ಹಿಸಲು imagine ಹಿಸುವದು" ತಿಳಿಸಲು ಪ್ರಯತ್ನಿಸುತ್ತಿರುವ ಮತ್ತೊಂದು ದೊಡ್ಡ ಕಥೆ.</w:t>
      </w:r>
    </w:p>
    <w:p/>
    <w:p/>
    <w:p>
      <w:r>
        <w:t>ಎನ್. ವಿದಶಂಕರ್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